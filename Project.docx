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E280B" w14:textId="77777777" w:rsidR="00F339E7" w:rsidRDefault="00F339E7" w:rsidP="00F339E7">
      <w:pPr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CFABF30" wp14:editId="5A85650F">
            <wp:simplePos x="0" y="0"/>
            <wp:positionH relativeFrom="margin">
              <wp:align>center</wp:align>
            </wp:positionH>
            <wp:positionV relativeFrom="paragraph">
              <wp:posOffset>-243149</wp:posOffset>
            </wp:positionV>
            <wp:extent cx="2170253" cy="1301553"/>
            <wp:effectExtent l="0" t="0" r="1905" b="0"/>
            <wp:wrapNone/>
            <wp:docPr id="1553227801" name="Picture 8" descr="‪Reichman University - Wikipedia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‪Reichman University - Wikipedia‬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253" cy="130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2D3E9" w14:textId="77777777" w:rsidR="00F339E7" w:rsidRDefault="00F339E7" w:rsidP="00F339E7">
      <w:pPr>
        <w:jc w:val="center"/>
        <w:rPr>
          <w:rFonts w:cstheme="minorHAnsi"/>
          <w:b/>
          <w:bCs/>
          <w:sz w:val="32"/>
          <w:szCs w:val="32"/>
          <w:rtl/>
        </w:rPr>
      </w:pPr>
    </w:p>
    <w:p w14:paraId="18787F09" w14:textId="77777777" w:rsidR="00F339E7" w:rsidRDefault="00F339E7" w:rsidP="00F339E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1AE4A7E" w14:textId="77777777" w:rsidR="00F339E7" w:rsidRDefault="00F339E7" w:rsidP="00F339E7">
      <w:pPr>
        <w:jc w:val="center"/>
        <w:rPr>
          <w:b/>
          <w:bCs/>
          <w:sz w:val="28"/>
          <w:szCs w:val="28"/>
        </w:rPr>
      </w:pPr>
    </w:p>
    <w:p w14:paraId="766CB5E3" w14:textId="77777777" w:rsidR="00F339E7" w:rsidRPr="004E0FEB" w:rsidRDefault="00F339E7" w:rsidP="00F339E7">
      <w:pPr>
        <w:jc w:val="center"/>
        <w:rPr>
          <w:b/>
          <w:bCs/>
          <w:sz w:val="36"/>
          <w:szCs w:val="36"/>
        </w:rPr>
      </w:pPr>
      <w:r w:rsidRPr="004E0FEB">
        <w:rPr>
          <w:b/>
          <w:bCs/>
          <w:sz w:val="36"/>
          <w:szCs w:val="36"/>
        </w:rPr>
        <w:t>Reichman University</w:t>
      </w:r>
    </w:p>
    <w:p w14:paraId="5AB75881" w14:textId="77777777" w:rsidR="00F339E7" w:rsidRDefault="00F339E7" w:rsidP="00F339E7">
      <w:pPr>
        <w:jc w:val="center"/>
        <w:rPr>
          <w:b/>
          <w:bCs/>
          <w:sz w:val="36"/>
          <w:szCs w:val="36"/>
        </w:rPr>
      </w:pPr>
    </w:p>
    <w:p w14:paraId="2578D7D6" w14:textId="77777777" w:rsidR="00F12E23" w:rsidRDefault="00F12E23" w:rsidP="00F339E7">
      <w:pPr>
        <w:jc w:val="center"/>
        <w:rPr>
          <w:b/>
          <w:bCs/>
          <w:sz w:val="36"/>
          <w:szCs w:val="36"/>
          <w:rtl/>
          <w:lang w:bidi="he-IL"/>
        </w:rPr>
      </w:pPr>
    </w:p>
    <w:p w14:paraId="2D7CFBA2" w14:textId="224CA882" w:rsidR="00F12E23" w:rsidRPr="00F12E23" w:rsidRDefault="00F12E23" w:rsidP="00F339E7">
      <w:pPr>
        <w:jc w:val="center"/>
        <w:rPr>
          <w:b/>
          <w:bCs/>
          <w:sz w:val="48"/>
          <w:szCs w:val="48"/>
          <w:rtl/>
          <w:lang w:bidi="he-IL"/>
        </w:rPr>
      </w:pPr>
      <w:r w:rsidRPr="00F12E23">
        <w:rPr>
          <w:b/>
          <w:bCs/>
          <w:sz w:val="48"/>
          <w:szCs w:val="48"/>
        </w:rPr>
        <w:t>Prompt Impact on LLM Accuracy for Cyber-Security Tasks</w:t>
      </w:r>
    </w:p>
    <w:p w14:paraId="3C41460F" w14:textId="77777777" w:rsidR="00F12E23" w:rsidRDefault="00F12E23" w:rsidP="00F339E7">
      <w:pPr>
        <w:jc w:val="center"/>
        <w:rPr>
          <w:b/>
          <w:bCs/>
          <w:sz w:val="36"/>
          <w:szCs w:val="36"/>
          <w:rtl/>
          <w:lang w:bidi="he-IL"/>
        </w:rPr>
      </w:pPr>
    </w:p>
    <w:p w14:paraId="176EAD2D" w14:textId="77777777" w:rsidR="00210C53" w:rsidRDefault="00210C53" w:rsidP="00F339E7">
      <w:pPr>
        <w:jc w:val="center"/>
        <w:rPr>
          <w:b/>
          <w:bCs/>
          <w:sz w:val="36"/>
          <w:szCs w:val="36"/>
          <w:rtl/>
          <w:lang w:bidi="he-IL"/>
        </w:rPr>
      </w:pPr>
    </w:p>
    <w:p w14:paraId="7CA88E35" w14:textId="434DFCF9" w:rsidR="00F339E7" w:rsidRPr="00210C53" w:rsidRDefault="00F339E7" w:rsidP="00210C53">
      <w:pPr>
        <w:jc w:val="center"/>
        <w:rPr>
          <w:sz w:val="32"/>
          <w:szCs w:val="32"/>
          <w:rtl/>
          <w:lang w:bidi="he-IL"/>
        </w:rPr>
      </w:pPr>
      <w:r w:rsidRPr="00F339E7">
        <w:rPr>
          <w:b/>
          <w:bCs/>
          <w:sz w:val="36"/>
          <w:szCs w:val="36"/>
        </w:rPr>
        <w:t>Natural Language Processin</w:t>
      </w:r>
      <w:r w:rsidR="00210C53">
        <w:rPr>
          <w:b/>
          <w:bCs/>
          <w:sz w:val="36"/>
          <w:szCs w:val="36"/>
        </w:rPr>
        <w:t>g</w:t>
      </w:r>
      <w:r w:rsidR="00210C53">
        <w:rPr>
          <w:b/>
          <w:bCs/>
          <w:sz w:val="36"/>
          <w:szCs w:val="36"/>
          <w:lang w:bidi="he-IL"/>
        </w:rPr>
        <w:t xml:space="preserve"> </w:t>
      </w:r>
      <w:r w:rsidR="00210C53" w:rsidRPr="00210C53">
        <w:rPr>
          <w:b/>
          <w:bCs/>
          <w:sz w:val="36"/>
          <w:szCs w:val="36"/>
          <w:lang w:bidi="he-IL"/>
        </w:rPr>
        <w:t xml:space="preserve">- </w:t>
      </w:r>
      <w:r w:rsidRPr="00210C53">
        <w:rPr>
          <w:b/>
          <w:bCs/>
          <w:sz w:val="32"/>
          <w:szCs w:val="32"/>
        </w:rPr>
        <w:t>Final project 2025</w:t>
      </w:r>
    </w:p>
    <w:p w14:paraId="69647984" w14:textId="69230E29" w:rsidR="00F339E7" w:rsidRPr="00F339E7" w:rsidRDefault="00F339E7" w:rsidP="00F339E7">
      <w:pPr>
        <w:jc w:val="center"/>
        <w:rPr>
          <w:rFonts w:cs="Times New Roman"/>
          <w:sz w:val="28"/>
          <w:szCs w:val="28"/>
          <w:lang w:bidi="he-IL"/>
        </w:rPr>
      </w:pPr>
      <w:r w:rsidRPr="004E0FEB">
        <w:rPr>
          <w:rFonts w:cstheme="minorHAnsi"/>
          <w:sz w:val="28"/>
          <w:szCs w:val="28"/>
        </w:rPr>
        <w:t xml:space="preserve">Dr. </w:t>
      </w:r>
      <w:r>
        <w:rPr>
          <w:rFonts w:cs="Times New Roman"/>
          <w:sz w:val="28"/>
          <w:szCs w:val="28"/>
          <w:lang w:bidi="he-IL"/>
        </w:rPr>
        <w:t>Kfir Bar</w:t>
      </w:r>
    </w:p>
    <w:p w14:paraId="4E96BD4E" w14:textId="5A28516E" w:rsidR="00F339E7" w:rsidRDefault="00F339E7" w:rsidP="00F339E7">
      <w:pPr>
        <w:jc w:val="center"/>
        <w:rPr>
          <w:rFonts w:cstheme="minorHAnsi"/>
          <w:sz w:val="28"/>
          <w:szCs w:val="28"/>
        </w:rPr>
      </w:pPr>
      <w:r w:rsidRPr="004E0FEB">
        <w:rPr>
          <w:rFonts w:cstheme="minorHAnsi"/>
          <w:sz w:val="28"/>
          <w:szCs w:val="28"/>
        </w:rPr>
        <w:t xml:space="preserve">Mr. </w:t>
      </w:r>
      <w:r w:rsidRPr="00F339E7">
        <w:rPr>
          <w:rFonts w:cstheme="minorHAnsi"/>
          <w:sz w:val="28"/>
          <w:szCs w:val="28"/>
        </w:rPr>
        <w:t>David German</w:t>
      </w:r>
    </w:p>
    <w:p w14:paraId="49AB369A" w14:textId="03036BDF" w:rsidR="00F339E7" w:rsidRPr="004E0FEB" w:rsidRDefault="00F339E7" w:rsidP="00F339E7">
      <w:pPr>
        <w:jc w:val="center"/>
        <w:rPr>
          <w:rFonts w:cstheme="minorHAnsi"/>
          <w:sz w:val="28"/>
          <w:szCs w:val="28"/>
          <w:rtl/>
        </w:rPr>
      </w:pPr>
      <w:r w:rsidRPr="004E0FEB">
        <w:rPr>
          <w:rFonts w:cstheme="minorHAnsi"/>
          <w:sz w:val="28"/>
          <w:szCs w:val="28"/>
        </w:rPr>
        <w:t xml:space="preserve">Mr. </w:t>
      </w:r>
      <w:r w:rsidRPr="00F339E7">
        <w:rPr>
          <w:rFonts w:cstheme="minorHAnsi"/>
          <w:sz w:val="28"/>
          <w:szCs w:val="28"/>
        </w:rPr>
        <w:t xml:space="preserve">kai </w:t>
      </w:r>
      <w:r>
        <w:rPr>
          <w:rFonts w:cstheme="minorHAnsi"/>
          <w:sz w:val="28"/>
          <w:szCs w:val="28"/>
        </w:rPr>
        <w:t>G</w:t>
      </w:r>
      <w:r w:rsidRPr="00F339E7">
        <w:rPr>
          <w:rFonts w:cstheme="minorHAnsi"/>
          <w:sz w:val="28"/>
          <w:szCs w:val="28"/>
        </w:rPr>
        <w:t xml:space="preserve">olan </w:t>
      </w:r>
      <w:r>
        <w:rPr>
          <w:rFonts w:cstheme="minorHAnsi"/>
          <w:sz w:val="28"/>
          <w:szCs w:val="28"/>
        </w:rPr>
        <w:t>H</w:t>
      </w:r>
      <w:r w:rsidRPr="00F339E7">
        <w:rPr>
          <w:rFonts w:cstheme="minorHAnsi"/>
          <w:sz w:val="28"/>
          <w:szCs w:val="28"/>
        </w:rPr>
        <w:t>ashiloni</w:t>
      </w:r>
    </w:p>
    <w:p w14:paraId="7393F183" w14:textId="3970F313" w:rsidR="00F339E7" w:rsidRPr="004E0FEB" w:rsidRDefault="00F339E7" w:rsidP="00F339E7">
      <w:pPr>
        <w:jc w:val="center"/>
        <w:rPr>
          <w:rFonts w:cstheme="minorHAnsi"/>
          <w:sz w:val="28"/>
          <w:szCs w:val="28"/>
          <w:rtl/>
        </w:rPr>
      </w:pPr>
      <w:r w:rsidRPr="004E0FEB">
        <w:rPr>
          <w:rFonts w:cstheme="minorHAnsi"/>
          <w:sz w:val="28"/>
          <w:szCs w:val="28"/>
        </w:rPr>
        <w:t xml:space="preserve">Mr. </w:t>
      </w:r>
      <w:r>
        <w:rPr>
          <w:rFonts w:cstheme="minorHAnsi"/>
          <w:sz w:val="28"/>
          <w:szCs w:val="28"/>
        </w:rPr>
        <w:t>Amir Cohen</w:t>
      </w:r>
    </w:p>
    <w:p w14:paraId="51ABDF88" w14:textId="77777777" w:rsidR="00F339E7" w:rsidRPr="004E0FEB" w:rsidRDefault="00F339E7" w:rsidP="00F339E7">
      <w:pPr>
        <w:jc w:val="center"/>
        <w:rPr>
          <w:rFonts w:cstheme="minorHAnsi"/>
          <w:sz w:val="28"/>
          <w:szCs w:val="28"/>
          <w:rtl/>
        </w:rPr>
      </w:pPr>
    </w:p>
    <w:p w14:paraId="17DBE25D" w14:textId="77777777" w:rsidR="00F339E7" w:rsidRPr="00F339E7" w:rsidRDefault="00F339E7" w:rsidP="00F339E7">
      <w:pPr>
        <w:rPr>
          <w:sz w:val="24"/>
          <w:szCs w:val="24"/>
          <w:rtl/>
          <w:lang w:bidi="he-IL"/>
        </w:rPr>
      </w:pPr>
    </w:p>
    <w:p w14:paraId="6987D529" w14:textId="77777777" w:rsidR="00F339E7" w:rsidRPr="007D7B1D" w:rsidRDefault="00F339E7" w:rsidP="00F339E7">
      <w:pPr>
        <w:rPr>
          <w:rFonts w:cstheme="minorHAnsi"/>
          <w:sz w:val="24"/>
          <w:szCs w:val="24"/>
        </w:rPr>
      </w:pPr>
      <w:r w:rsidRPr="007D7B1D">
        <w:rPr>
          <w:rFonts w:cstheme="minorHAnsi"/>
          <w:sz w:val="24"/>
          <w:szCs w:val="24"/>
        </w:rPr>
        <w:t xml:space="preserve">Created by: </w:t>
      </w:r>
    </w:p>
    <w:p w14:paraId="1B097BC2" w14:textId="26466CE9" w:rsidR="00F12E23" w:rsidRDefault="00F339E7" w:rsidP="00F339E7">
      <w:pPr>
        <w:rPr>
          <w:rFonts w:cstheme="minorHAnsi"/>
          <w:sz w:val="24"/>
          <w:szCs w:val="24"/>
        </w:rPr>
      </w:pPr>
      <w:r w:rsidRPr="007D7B1D">
        <w:rPr>
          <w:rFonts w:cstheme="minorHAnsi"/>
          <w:sz w:val="24"/>
          <w:szCs w:val="24"/>
        </w:rPr>
        <w:t>Harel Zalman, 208200972</w:t>
      </w:r>
    </w:p>
    <w:p w14:paraId="2029D338" w14:textId="77777777" w:rsidR="00E05E60" w:rsidRPr="00E05E60" w:rsidRDefault="00F12E23" w:rsidP="00E05E60">
      <w:pPr>
        <w:rPr>
          <w:b/>
          <w:bCs/>
          <w:lang w:val="en-IL"/>
        </w:rPr>
      </w:pPr>
      <w:r>
        <w:rPr>
          <w:rFonts w:cstheme="minorHAnsi"/>
          <w:sz w:val="24"/>
          <w:szCs w:val="24"/>
        </w:rPr>
        <w:br w:type="page"/>
      </w:r>
      <w:r w:rsidR="00E05E60" w:rsidRPr="00E05E60">
        <w:rPr>
          <w:b/>
          <w:bCs/>
          <w:lang w:val="en-IL"/>
        </w:rPr>
        <w:lastRenderedPageBreak/>
        <w:t>Introduction</w:t>
      </w:r>
    </w:p>
    <w:p w14:paraId="7F98DA9D" w14:textId="77777777" w:rsidR="00E05E60" w:rsidRPr="00E05E60" w:rsidRDefault="00E05E60" w:rsidP="00E05E60">
      <w:pPr>
        <w:rPr>
          <w:lang w:val="en-IL"/>
        </w:rPr>
      </w:pPr>
      <w:r w:rsidRPr="00E05E60">
        <w:rPr>
          <w:lang w:val="en-IL"/>
        </w:rPr>
        <w:t>Small security teams frequently rely on off</w:t>
      </w:r>
      <w:r w:rsidRPr="00E05E60">
        <w:rPr>
          <w:lang w:val="en-IL"/>
        </w:rPr>
        <w:noBreakHyphen/>
        <w:t>the</w:t>
      </w:r>
      <w:r w:rsidRPr="00E05E60">
        <w:rPr>
          <w:lang w:val="en-IL"/>
        </w:rPr>
        <w:noBreakHyphen/>
        <w:t>shelf large language models to triage alerts, label URLs, or sift log streams. Yet they seldom have expert</w:t>
      </w:r>
      <w:r w:rsidRPr="00E05E60">
        <w:rPr>
          <w:lang w:val="en-IL"/>
        </w:rPr>
        <w:noBreakHyphen/>
        <w:t>annotated datasets—or the GPU budget—needed for extensive fine</w:t>
      </w:r>
      <w:r w:rsidRPr="00E05E60">
        <w:rPr>
          <w:lang w:val="en-IL"/>
        </w:rPr>
        <w:noBreakHyphen/>
        <w:t xml:space="preserve">tuning. Our goal is to quantify, with a single clear metric per task, </w:t>
      </w:r>
      <w:r w:rsidRPr="00E05E60">
        <w:rPr>
          <w:b/>
          <w:bCs/>
          <w:lang w:val="en-IL"/>
        </w:rPr>
        <w:t>how much intelligently</w:t>
      </w:r>
      <w:r w:rsidRPr="00E05E60">
        <w:rPr>
          <w:b/>
          <w:bCs/>
          <w:lang w:val="en-IL"/>
        </w:rPr>
        <w:noBreakHyphen/>
        <w:t>crafted prompts can elevate raw LLM accuracy</w:t>
      </w:r>
      <w:r w:rsidRPr="00E05E60">
        <w:rPr>
          <w:lang w:val="en-IL"/>
        </w:rPr>
        <w:t>. Specifically, we evaluate three public datasets</w:t>
      </w:r>
      <w:proofErr w:type="gramStart"/>
      <w:r w:rsidRPr="00E05E60">
        <w:rPr>
          <w:lang w:val="en-IL"/>
        </w:rPr>
        <w:t>—(</w:t>
      </w:r>
      <w:proofErr w:type="gramEnd"/>
      <w:r w:rsidRPr="00E05E60">
        <w:rPr>
          <w:lang w:val="en-IL"/>
        </w:rPr>
        <w:t>1) URL phishing versus legitimate sites, (2) Telegram spam versus ham messages, and (3) Twitter suspicious versus non</w:t>
      </w:r>
      <w:r w:rsidRPr="00E05E60">
        <w:rPr>
          <w:lang w:val="en-IL"/>
        </w:rPr>
        <w:noBreakHyphen/>
        <w:t>suspicious tweets—to ground the comparison. We measure each task under four distinct configurations:</w:t>
      </w:r>
    </w:p>
    <w:p w14:paraId="2607BFFC" w14:textId="77777777" w:rsidR="00E05E60" w:rsidRPr="00E05E60" w:rsidRDefault="00E05E60" w:rsidP="00E05E60">
      <w:pPr>
        <w:numPr>
          <w:ilvl w:val="0"/>
          <w:numId w:val="10"/>
        </w:numPr>
        <w:rPr>
          <w:lang w:val="en-IL"/>
        </w:rPr>
      </w:pPr>
      <w:r w:rsidRPr="00E05E60">
        <w:rPr>
          <w:b/>
          <w:bCs/>
          <w:lang w:val="en-IL"/>
        </w:rPr>
        <w:t>Zero prompt</w:t>
      </w:r>
      <w:r w:rsidRPr="00E05E60">
        <w:rPr>
          <w:lang w:val="en-IL"/>
        </w:rPr>
        <w:t xml:space="preserve"> – the bare model, exactly as shipped, “Reply with one token: ‘Phishing’ or ‘Benign’.</w:t>
      </w:r>
    </w:p>
    <w:p w14:paraId="125CDF45" w14:textId="77777777" w:rsidR="00E05E60" w:rsidRPr="00E05E60" w:rsidRDefault="00E05E60" w:rsidP="00E05E60">
      <w:pPr>
        <w:numPr>
          <w:ilvl w:val="0"/>
          <w:numId w:val="10"/>
        </w:numPr>
        <w:rPr>
          <w:lang w:val="en-IL"/>
        </w:rPr>
      </w:pPr>
      <w:r w:rsidRPr="00E05E60">
        <w:rPr>
          <w:b/>
          <w:bCs/>
          <w:lang w:val="en-IL"/>
        </w:rPr>
        <w:t>Generic security prompt</w:t>
      </w:r>
      <w:r w:rsidRPr="00E05E60">
        <w:rPr>
          <w:lang w:val="en-IL"/>
        </w:rPr>
        <w:t xml:space="preserve"> – a short, reusable instruction such as “You are a cyber</w:t>
      </w:r>
      <w:r w:rsidRPr="00E05E60">
        <w:rPr>
          <w:lang w:val="en-IL"/>
        </w:rPr>
        <w:noBreakHyphen/>
        <w:t>security analyst. Answer concisely.”</w:t>
      </w:r>
    </w:p>
    <w:p w14:paraId="0FEE20CD" w14:textId="77777777" w:rsidR="00E05E60" w:rsidRPr="00E05E60" w:rsidRDefault="00E05E60" w:rsidP="00E05E60">
      <w:pPr>
        <w:numPr>
          <w:ilvl w:val="0"/>
          <w:numId w:val="10"/>
        </w:numPr>
        <w:rPr>
          <w:lang w:val="en-IL"/>
        </w:rPr>
      </w:pPr>
      <w:r w:rsidRPr="00E05E60">
        <w:rPr>
          <w:b/>
          <w:bCs/>
          <w:lang w:val="en-IL"/>
        </w:rPr>
        <w:t>Task</w:t>
      </w:r>
      <w:r w:rsidRPr="00E05E60">
        <w:rPr>
          <w:b/>
          <w:bCs/>
          <w:lang w:val="en-IL"/>
        </w:rPr>
        <w:noBreakHyphen/>
        <w:t>specific prompt</w:t>
      </w:r>
      <w:r w:rsidRPr="00E05E60">
        <w:rPr>
          <w:lang w:val="en-IL"/>
        </w:rPr>
        <w:t xml:space="preserve"> – a bespoke instruction engineered for the dataset, e.g. "Think step</w:t>
      </w:r>
      <w:r w:rsidRPr="00E05E60">
        <w:rPr>
          <w:lang w:val="en-IL"/>
        </w:rPr>
        <w:noBreakHyphen/>
        <w:t>by</w:t>
      </w:r>
      <w:r w:rsidRPr="00E05E60">
        <w:rPr>
          <w:lang w:val="en-IL"/>
        </w:rPr>
        <w:noBreakHyphen/>
        <w:t>step internally. Look for special keywords...”</w:t>
      </w:r>
    </w:p>
    <w:p w14:paraId="3D6D1DEF" w14:textId="77777777" w:rsidR="00E05E60" w:rsidRPr="00E05E60" w:rsidRDefault="00E05E60" w:rsidP="00E05E60">
      <w:pPr>
        <w:numPr>
          <w:ilvl w:val="0"/>
          <w:numId w:val="10"/>
        </w:numPr>
        <w:rPr>
          <w:lang w:val="en-IL"/>
        </w:rPr>
      </w:pPr>
      <w:r w:rsidRPr="00E05E60">
        <w:rPr>
          <w:b/>
          <w:bCs/>
          <w:lang w:val="en-IL"/>
        </w:rPr>
        <w:t>Lightweight fine</w:t>
      </w:r>
      <w:r w:rsidRPr="00E05E60">
        <w:rPr>
          <w:b/>
          <w:bCs/>
          <w:lang w:val="en-IL"/>
        </w:rPr>
        <w:noBreakHyphen/>
        <w:t>tune</w:t>
      </w:r>
      <w:r w:rsidRPr="00E05E60">
        <w:rPr>
          <w:lang w:val="en-IL"/>
        </w:rPr>
        <w:t xml:space="preserve"> – a three</w:t>
      </w:r>
      <w:r w:rsidRPr="00E05E60">
        <w:rPr>
          <w:lang w:val="en-IL"/>
        </w:rPr>
        <w:noBreakHyphen/>
        <w:t xml:space="preserve">epoch </w:t>
      </w:r>
      <w:proofErr w:type="spellStart"/>
      <w:r w:rsidRPr="00E05E60">
        <w:rPr>
          <w:lang w:val="en-IL"/>
        </w:rPr>
        <w:t>LoRA</w:t>
      </w:r>
      <w:proofErr w:type="spellEnd"/>
      <w:r w:rsidRPr="00E05E60">
        <w:rPr>
          <w:lang w:val="en-IL"/>
        </w:rPr>
        <w:t xml:space="preserve"> adaptation using the very same data split, representing the upper bound.</w:t>
      </w:r>
    </w:p>
    <w:p w14:paraId="1E221BEA" w14:textId="77777777" w:rsidR="00E05E60" w:rsidRPr="00E05E60" w:rsidRDefault="00E05E60" w:rsidP="00E05E60">
      <w:pPr>
        <w:rPr>
          <w:lang w:val="en-IL"/>
        </w:rPr>
      </w:pPr>
      <w:r w:rsidRPr="00E05E60">
        <w:rPr>
          <w:lang w:val="en-IL"/>
        </w:rPr>
        <w:t>Practitioners can then decide if prompt engineering alone is “good enough” or if a targeted fine</w:t>
      </w:r>
      <w:r w:rsidRPr="00E05E60">
        <w:rPr>
          <w:lang w:val="en-IL"/>
        </w:rPr>
        <w:noBreakHyphen/>
        <w:t>tune is worth the added complexity.</w:t>
      </w:r>
    </w:p>
    <w:p w14:paraId="1D959B6E" w14:textId="77777777" w:rsidR="00E05E60" w:rsidRPr="00E05E60" w:rsidRDefault="00E05E60" w:rsidP="00E05E60">
      <w:pPr>
        <w:rPr>
          <w:b/>
          <w:bCs/>
          <w:lang w:val="en-IL"/>
        </w:rPr>
      </w:pPr>
      <w:r w:rsidRPr="00E05E60">
        <w:rPr>
          <w:b/>
          <w:bCs/>
          <w:lang w:val="en-IL"/>
        </w:rPr>
        <w:t>Key Question</w:t>
      </w:r>
    </w:p>
    <w:p w14:paraId="0F788003" w14:textId="77777777" w:rsidR="00E05E60" w:rsidRPr="00E05E60" w:rsidRDefault="00E05E60" w:rsidP="00E05E60">
      <w:pPr>
        <w:rPr>
          <w:lang w:val="en-IL"/>
        </w:rPr>
      </w:pPr>
      <w:r w:rsidRPr="00E05E60">
        <w:rPr>
          <w:lang w:val="en-IL"/>
        </w:rPr>
        <w:t>How much can a well</w:t>
      </w:r>
      <w:r w:rsidRPr="00E05E60">
        <w:rPr>
          <w:lang w:val="en-IL"/>
        </w:rPr>
        <w:noBreakHyphen/>
        <w:t>crafted task</w:t>
      </w:r>
      <w:r w:rsidRPr="00E05E60">
        <w:rPr>
          <w:lang w:val="en-IL"/>
        </w:rPr>
        <w:noBreakHyphen/>
        <w:t>specific prompt narrow the accuracy gap to a lightweight fine</w:t>
      </w:r>
      <w:r w:rsidRPr="00E05E60">
        <w:rPr>
          <w:lang w:val="en-IL"/>
        </w:rPr>
        <w:noBreakHyphen/>
        <w:t xml:space="preserve">tune across common cyber topics including </w:t>
      </w:r>
      <w:proofErr w:type="gramStart"/>
      <w:r w:rsidRPr="00E05E60">
        <w:rPr>
          <w:lang w:val="en-IL"/>
        </w:rPr>
        <w:t>phishing ,</w:t>
      </w:r>
      <w:proofErr w:type="gramEnd"/>
      <w:r w:rsidRPr="00E05E60">
        <w:rPr>
          <w:lang w:val="en-IL"/>
        </w:rPr>
        <w:t xml:space="preserve"> spam detection, and suspicious messages?</w:t>
      </w:r>
    </w:p>
    <w:p w14:paraId="5AC4CEF9" w14:textId="77777777" w:rsidR="00E05E60" w:rsidRPr="00E05E60" w:rsidRDefault="00E05E60" w:rsidP="00E05E60">
      <w:pPr>
        <w:rPr>
          <w:b/>
          <w:bCs/>
          <w:lang w:val="en-IL"/>
        </w:rPr>
      </w:pPr>
      <w:r w:rsidRPr="00E05E60">
        <w:rPr>
          <w:b/>
          <w:bCs/>
          <w:lang w:val="en-IL"/>
        </w:rPr>
        <w:t>Related Work</w:t>
      </w:r>
    </w:p>
    <w:p w14:paraId="4B450611" w14:textId="77777777" w:rsidR="00E05E60" w:rsidRPr="00E05E60" w:rsidRDefault="00E05E60" w:rsidP="00E05E60">
      <w:pPr>
        <w:rPr>
          <w:lang w:val="en-IL"/>
        </w:rPr>
      </w:pPr>
      <w:r w:rsidRPr="00E05E60">
        <w:rPr>
          <w:lang w:val="en-IL"/>
        </w:rPr>
        <w:t>Phrasing alone can swing GPT</w:t>
      </w:r>
      <w:r w:rsidRPr="00E05E60">
        <w:rPr>
          <w:lang w:val="en-IL"/>
        </w:rPr>
        <w:noBreakHyphen/>
        <w:t>3 accuracy by over thirty percentage points (</w:t>
      </w:r>
      <w:r w:rsidRPr="00E05E60">
        <w:rPr>
          <w:i/>
          <w:iCs/>
          <w:lang w:val="en-IL"/>
        </w:rPr>
        <w:t>Liu et al., 2023</w:t>
      </w:r>
      <w:r w:rsidRPr="00E05E60">
        <w:rPr>
          <w:lang w:val="en-IL"/>
        </w:rPr>
        <w:t>), and calibration tricks such as self</w:t>
      </w:r>
      <w:r w:rsidRPr="00E05E60">
        <w:rPr>
          <w:lang w:val="en-IL"/>
        </w:rPr>
        <w:noBreakHyphen/>
        <w:t>consistency sharpen those gains (</w:t>
      </w:r>
      <w:r w:rsidRPr="00E05E60">
        <w:rPr>
          <w:i/>
          <w:iCs/>
          <w:lang w:val="en-IL"/>
        </w:rPr>
        <w:t>Zhao et al., 2021</w:t>
      </w:r>
      <w:r w:rsidRPr="00E05E60">
        <w:rPr>
          <w:lang w:val="en-IL"/>
        </w:rPr>
        <w:t>). In the security domain, most evidence remains anecdotal—red</w:t>
      </w:r>
      <w:r w:rsidRPr="00E05E60">
        <w:rPr>
          <w:lang w:val="en-IL"/>
        </w:rPr>
        <w:noBreakHyphen/>
        <w:t>team prompt sheets, vendor blogs, or internal SOC playbooks. Instruction</w:t>
      </w:r>
      <w:r w:rsidRPr="00E05E60">
        <w:rPr>
          <w:lang w:val="en-IL"/>
        </w:rPr>
        <w:noBreakHyphen/>
        <w:t>tuning increases robustness (</w:t>
      </w:r>
      <w:r w:rsidRPr="00E05E60">
        <w:rPr>
          <w:i/>
          <w:iCs/>
          <w:lang w:val="en-IL"/>
        </w:rPr>
        <w:t>Wei et al., 2022</w:t>
      </w:r>
      <w:r w:rsidRPr="00E05E60">
        <w:rPr>
          <w:lang w:val="en-IL"/>
        </w:rPr>
        <w:t>), but few studies place prompt</w:t>
      </w:r>
      <w:r w:rsidRPr="00E05E60">
        <w:rPr>
          <w:lang w:val="en-IL"/>
        </w:rPr>
        <w:noBreakHyphen/>
        <w:t>only and tune</w:t>
      </w:r>
      <w:r w:rsidRPr="00E05E60">
        <w:rPr>
          <w:lang w:val="en-IL"/>
        </w:rPr>
        <w:noBreakHyphen/>
        <w:t>only approaches on the same scoreboard under equal resource limits. Our contribution is the first cross</w:t>
      </w:r>
      <w:r w:rsidRPr="00E05E60">
        <w:rPr>
          <w:lang w:val="en-IL"/>
        </w:rPr>
        <w:noBreakHyphen/>
        <w:t>task benchmark that does exactly that.</w:t>
      </w:r>
    </w:p>
    <w:p w14:paraId="32068B53" w14:textId="4BEBCB28" w:rsidR="00E05E60" w:rsidRPr="00E05E60" w:rsidRDefault="00E05E60" w:rsidP="00E05E60">
      <w:pPr>
        <w:rPr>
          <w:lang w:val="en-IL"/>
        </w:rPr>
      </w:pPr>
    </w:p>
    <w:p w14:paraId="634FA5D2" w14:textId="77777777" w:rsidR="00E05E60" w:rsidRDefault="00E05E60">
      <w:pPr>
        <w:rPr>
          <w:b/>
          <w:bCs/>
          <w:lang w:val="en-IL"/>
        </w:rPr>
      </w:pPr>
      <w:r>
        <w:rPr>
          <w:b/>
          <w:bCs/>
          <w:lang w:val="en-IL"/>
        </w:rPr>
        <w:br w:type="page"/>
      </w:r>
    </w:p>
    <w:p w14:paraId="401BBE21" w14:textId="2FDD9952" w:rsidR="00E05E60" w:rsidRPr="00E05E60" w:rsidRDefault="00E05E60" w:rsidP="00E05E60">
      <w:pPr>
        <w:rPr>
          <w:b/>
          <w:bCs/>
          <w:lang w:val="en-IL"/>
        </w:rPr>
      </w:pPr>
      <w:r w:rsidRPr="00E05E60">
        <w:rPr>
          <w:b/>
          <w:bCs/>
          <w:lang w:val="en-IL"/>
        </w:rPr>
        <w:lastRenderedPageBreak/>
        <w:t>Experimental Setup</w:t>
      </w:r>
    </w:p>
    <w:p w14:paraId="0359BCB4" w14:textId="77777777" w:rsidR="00E05E60" w:rsidRPr="00E05E60" w:rsidRDefault="00E05E60" w:rsidP="00E05E60">
      <w:pPr>
        <w:rPr>
          <w:b/>
          <w:bCs/>
          <w:lang w:val="en-IL"/>
        </w:rPr>
      </w:pPr>
      <w:r w:rsidRPr="00E05E60">
        <w:rPr>
          <w:b/>
          <w:bCs/>
          <w:lang w:val="en-IL"/>
        </w:rPr>
        <w:t>Tasks &amp; Datasets</w:t>
      </w:r>
    </w:p>
    <w:p w14:paraId="24A8E829" w14:textId="61AFF8F9" w:rsidR="00E05E60" w:rsidRPr="00E05E60" w:rsidRDefault="00E05E60" w:rsidP="00E05E60">
      <w:pPr>
        <w:rPr>
          <w:lang w:val="en-IL"/>
        </w:rPr>
      </w:pPr>
      <w:r w:rsidRPr="00E05E60">
        <w:rPr>
          <w:lang w:val="en-IL"/>
        </w:rPr>
        <w:t xml:space="preserve">• </w:t>
      </w:r>
      <w:r w:rsidRPr="00E05E60">
        <w:rPr>
          <w:b/>
          <w:bCs/>
          <w:lang w:val="en-IL"/>
        </w:rPr>
        <w:t>URL phishing</w:t>
      </w:r>
      <w:r w:rsidRPr="00E05E60">
        <w:rPr>
          <w:lang w:val="en-IL"/>
        </w:rPr>
        <w:t xml:space="preserve"> — </w:t>
      </w:r>
      <w:proofErr w:type="spellStart"/>
      <w:r w:rsidRPr="00E05E60">
        <w:rPr>
          <w:lang w:val="en-IL"/>
        </w:rPr>
        <w:t>PhishTank</w:t>
      </w:r>
      <w:proofErr w:type="spellEnd"/>
      <w:r w:rsidRPr="00E05E60">
        <w:rPr>
          <w:lang w:val="en-IL"/>
        </w:rPr>
        <w:t xml:space="preserve"> daily feed</w:t>
      </w:r>
      <w:r>
        <w:rPr>
          <w:lang w:val="en-IL"/>
        </w:rPr>
        <w:t xml:space="preserve">, </w:t>
      </w:r>
      <w:r w:rsidRPr="00E05E60">
        <w:rPr>
          <w:lang w:val="en-IL"/>
        </w:rPr>
        <w:t xml:space="preserve"> labels: phish vs legitimate.</w:t>
      </w:r>
      <w:r w:rsidRPr="00E05E60">
        <w:rPr>
          <w:lang w:val="en-IL"/>
        </w:rPr>
        <w:br/>
        <w:t xml:space="preserve">• </w:t>
      </w:r>
      <w:r w:rsidRPr="00E05E60">
        <w:rPr>
          <w:b/>
          <w:bCs/>
          <w:lang w:val="en-IL"/>
        </w:rPr>
        <w:t>Telegram spam</w:t>
      </w:r>
      <w:r w:rsidRPr="00E05E60">
        <w:rPr>
          <w:lang w:val="en-IL"/>
        </w:rPr>
        <w:t xml:space="preserve"> — Kaggle “Telegram Spam or Ham” dataset (</w:t>
      </w:r>
      <w:hyperlink r:id="rId7" w:history="1">
        <w:r w:rsidRPr="00E05E60">
          <w:rPr>
            <w:rStyle w:val="Hyperlink"/>
            <w:lang w:val="en-IL"/>
          </w:rPr>
          <w:t>https://www.kaggle.com/datasets/mexwell/telegram-spam-or-ham</w:t>
        </w:r>
      </w:hyperlink>
      <w:r w:rsidRPr="00E05E60">
        <w:rPr>
          <w:lang w:val="en-IL"/>
        </w:rPr>
        <w:t xml:space="preserve">); messages </w:t>
      </w:r>
      <w:proofErr w:type="spellStart"/>
      <w:r w:rsidRPr="00E05E60">
        <w:rPr>
          <w:lang w:val="en-IL"/>
        </w:rPr>
        <w:t>labeled</w:t>
      </w:r>
      <w:proofErr w:type="spellEnd"/>
      <w:r w:rsidRPr="00E05E60">
        <w:rPr>
          <w:lang w:val="en-IL"/>
        </w:rPr>
        <w:t xml:space="preserve"> spam vs ham.</w:t>
      </w:r>
      <w:r w:rsidRPr="00E05E60">
        <w:rPr>
          <w:lang w:val="en-IL"/>
        </w:rPr>
        <w:br/>
        <w:t xml:space="preserve">• </w:t>
      </w:r>
      <w:r w:rsidRPr="00E05E60">
        <w:rPr>
          <w:b/>
          <w:bCs/>
          <w:lang w:val="en-IL"/>
        </w:rPr>
        <w:t>Twitter suspicious</w:t>
      </w:r>
      <w:r w:rsidRPr="00E05E60">
        <w:rPr>
          <w:lang w:val="en-IL"/>
        </w:rPr>
        <w:t xml:space="preserve"> — Kaggle “Suspicious Tweets” dataset (</w:t>
      </w:r>
      <w:hyperlink r:id="rId8" w:history="1">
        <w:r w:rsidRPr="00E05E60">
          <w:rPr>
            <w:rStyle w:val="Hyperlink"/>
            <w:lang w:val="en-IL"/>
          </w:rPr>
          <w:t>https://www.kaggle.com/datasets/syedabbasraza/suspicious-tweets</w:t>
        </w:r>
      </w:hyperlink>
      <w:r w:rsidRPr="00E05E60">
        <w:rPr>
          <w:lang w:val="en-IL"/>
        </w:rPr>
        <w:t xml:space="preserve">); tweets </w:t>
      </w:r>
      <w:proofErr w:type="spellStart"/>
      <w:r w:rsidRPr="00E05E60">
        <w:rPr>
          <w:lang w:val="en-IL"/>
        </w:rPr>
        <w:t>labeled</w:t>
      </w:r>
      <w:proofErr w:type="spellEnd"/>
      <w:r w:rsidRPr="00E05E60">
        <w:rPr>
          <w:lang w:val="en-IL"/>
        </w:rPr>
        <w:t xml:space="preserve"> suspicious vs non</w:t>
      </w:r>
      <w:r w:rsidRPr="00E05E60">
        <w:rPr>
          <w:lang w:val="en-IL"/>
        </w:rPr>
        <w:noBreakHyphen/>
        <w:t>suspicious.</w:t>
      </w:r>
    </w:p>
    <w:p w14:paraId="7EDF2B28" w14:textId="30B7FD2D" w:rsidR="00E05E60" w:rsidRPr="00E05E60" w:rsidRDefault="00E05E60" w:rsidP="00E05E60">
      <w:pPr>
        <w:rPr>
          <w:b/>
          <w:bCs/>
          <w:lang w:val="en-IL"/>
        </w:rPr>
      </w:pPr>
      <w:r w:rsidRPr="00E05E60">
        <w:rPr>
          <w:b/>
          <w:bCs/>
          <w:lang w:val="en-IL"/>
        </w:rPr>
        <w:t>Experimental Conditions</w:t>
      </w:r>
    </w:p>
    <w:p w14:paraId="52879B8F" w14:textId="6B8AC044" w:rsidR="00E05E60" w:rsidRPr="00E05E60" w:rsidRDefault="00E05E60" w:rsidP="00E05E60">
      <w:pPr>
        <w:numPr>
          <w:ilvl w:val="0"/>
          <w:numId w:val="11"/>
        </w:numPr>
        <w:rPr>
          <w:lang w:val="en-IL"/>
        </w:rPr>
      </w:pPr>
      <w:r w:rsidRPr="00E05E60">
        <w:rPr>
          <w:b/>
          <w:bCs/>
          <w:lang w:val="en-IL"/>
        </w:rPr>
        <w:t>Baseline</w:t>
      </w:r>
      <w:r w:rsidRPr="00E05E60">
        <w:rPr>
          <w:lang w:val="en-IL"/>
        </w:rPr>
        <w:t xml:space="preserve"> — Llama</w:t>
      </w:r>
      <w:r w:rsidRPr="00E05E60">
        <w:rPr>
          <w:lang w:val="en-IL"/>
        </w:rPr>
        <w:noBreakHyphen/>
        <w:t>3</w:t>
      </w:r>
      <w:r w:rsidRPr="00E05E60">
        <w:rPr>
          <w:lang w:val="en-IL"/>
        </w:rPr>
        <w:noBreakHyphen/>
        <w:t>8B</w:t>
      </w:r>
      <w:r w:rsidRPr="00E05E60">
        <w:rPr>
          <w:lang w:val="en-IL"/>
        </w:rPr>
        <w:noBreakHyphen/>
        <w:t>Instruct with no system prompt.</w:t>
      </w:r>
    </w:p>
    <w:p w14:paraId="3767AADF" w14:textId="77777777" w:rsidR="00E05E60" w:rsidRPr="00E05E60" w:rsidRDefault="00E05E60" w:rsidP="00E05E60">
      <w:pPr>
        <w:numPr>
          <w:ilvl w:val="0"/>
          <w:numId w:val="11"/>
        </w:numPr>
        <w:rPr>
          <w:lang w:val="en-IL"/>
        </w:rPr>
      </w:pPr>
      <w:r w:rsidRPr="00E05E60">
        <w:rPr>
          <w:b/>
          <w:bCs/>
          <w:lang w:val="en-IL"/>
        </w:rPr>
        <w:t>Generic prompt</w:t>
      </w:r>
      <w:r w:rsidRPr="00E05E60">
        <w:rPr>
          <w:lang w:val="en-IL"/>
        </w:rPr>
        <w:t xml:space="preserve"> — reusable, domain</w:t>
      </w:r>
      <w:r w:rsidRPr="00E05E60">
        <w:rPr>
          <w:lang w:val="en-IL"/>
        </w:rPr>
        <w:noBreakHyphen/>
        <w:t>neutral.</w:t>
      </w:r>
    </w:p>
    <w:p w14:paraId="1F12F266" w14:textId="77777777" w:rsidR="00E05E60" w:rsidRPr="00E05E60" w:rsidRDefault="00E05E60" w:rsidP="00E05E60">
      <w:pPr>
        <w:numPr>
          <w:ilvl w:val="0"/>
          <w:numId w:val="11"/>
        </w:numPr>
        <w:rPr>
          <w:lang w:val="en-IL"/>
        </w:rPr>
      </w:pPr>
      <w:r w:rsidRPr="00E05E60">
        <w:rPr>
          <w:b/>
          <w:bCs/>
          <w:lang w:val="en-IL"/>
        </w:rPr>
        <w:t>Task</w:t>
      </w:r>
      <w:r w:rsidRPr="00E05E60">
        <w:rPr>
          <w:b/>
          <w:bCs/>
          <w:lang w:val="en-IL"/>
        </w:rPr>
        <w:noBreakHyphen/>
        <w:t>specific prompt</w:t>
      </w:r>
      <w:r w:rsidRPr="00E05E60">
        <w:rPr>
          <w:lang w:val="en-IL"/>
        </w:rPr>
        <w:t xml:space="preserve"> — hand</w:t>
      </w:r>
      <w:r w:rsidRPr="00E05E60">
        <w:rPr>
          <w:lang w:val="en-IL"/>
        </w:rPr>
        <w:noBreakHyphen/>
        <w:t>crafted for maximum clarity and brevity, using multiple approaches, heuristic and best</w:t>
      </w:r>
      <w:r w:rsidRPr="00E05E60">
        <w:rPr>
          <w:lang w:val="en-IL"/>
        </w:rPr>
        <w:noBreakHyphen/>
        <w:t>practice applied at different context lengths.</w:t>
      </w:r>
    </w:p>
    <w:p w14:paraId="34E9EE2D" w14:textId="77777777" w:rsidR="00E05E60" w:rsidRPr="00E05E60" w:rsidRDefault="00E05E60" w:rsidP="00E05E60">
      <w:pPr>
        <w:numPr>
          <w:ilvl w:val="0"/>
          <w:numId w:val="11"/>
        </w:numPr>
        <w:rPr>
          <w:lang w:val="en-IL"/>
        </w:rPr>
      </w:pPr>
      <w:proofErr w:type="spellStart"/>
      <w:r w:rsidRPr="00E05E60">
        <w:rPr>
          <w:b/>
          <w:bCs/>
          <w:lang w:val="en-IL"/>
        </w:rPr>
        <w:t>LoRA</w:t>
      </w:r>
      <w:proofErr w:type="spellEnd"/>
      <w:r w:rsidRPr="00E05E60">
        <w:rPr>
          <w:b/>
          <w:bCs/>
          <w:lang w:val="en-IL"/>
        </w:rPr>
        <w:t xml:space="preserve"> fine</w:t>
      </w:r>
      <w:r w:rsidRPr="00E05E60">
        <w:rPr>
          <w:b/>
          <w:bCs/>
          <w:lang w:val="en-IL"/>
        </w:rPr>
        <w:noBreakHyphen/>
        <w:t>tune</w:t>
      </w:r>
      <w:r w:rsidRPr="00E05E60">
        <w:rPr>
          <w:lang w:val="en-IL"/>
        </w:rPr>
        <w:t xml:space="preserve"> — rank 8, α = 16, trained for three epochs with early</w:t>
      </w:r>
      <w:r w:rsidRPr="00E05E60">
        <w:rPr>
          <w:lang w:val="en-IL"/>
        </w:rPr>
        <w:noBreakHyphen/>
        <w:t xml:space="preserve">stopping on dev </w:t>
      </w:r>
      <w:proofErr w:type="gramStart"/>
      <w:r w:rsidRPr="00E05E60">
        <w:rPr>
          <w:lang w:val="en-IL"/>
        </w:rPr>
        <w:t>F1;</w:t>
      </w:r>
      <w:proofErr w:type="gramEnd"/>
      <w:r w:rsidRPr="00E05E60">
        <w:rPr>
          <w:lang w:val="en-IL"/>
        </w:rPr>
        <w:t xml:space="preserve"> total VRAM &lt; 12 GB.</w:t>
      </w:r>
    </w:p>
    <w:p w14:paraId="0D62F3E4" w14:textId="77777777" w:rsidR="00E05E60" w:rsidRPr="00E05E60" w:rsidRDefault="00E05E60" w:rsidP="00E05E60">
      <w:pPr>
        <w:rPr>
          <w:b/>
          <w:bCs/>
          <w:lang w:val="en-IL"/>
        </w:rPr>
      </w:pPr>
      <w:r w:rsidRPr="00E05E60">
        <w:rPr>
          <w:b/>
          <w:bCs/>
          <w:lang w:val="en-IL"/>
        </w:rPr>
        <w:t>Metrics &amp; Evaluation</w:t>
      </w:r>
    </w:p>
    <w:p w14:paraId="28332681" w14:textId="26D69D9D" w:rsidR="00E05E60" w:rsidRPr="00E05E60" w:rsidRDefault="00E05E60" w:rsidP="00E05E60">
      <w:pPr>
        <w:rPr>
          <w:lang w:val="en-IL"/>
        </w:rPr>
      </w:pPr>
      <w:r w:rsidRPr="00E05E60">
        <w:rPr>
          <w:lang w:val="en-IL"/>
        </w:rPr>
        <w:t>• Accuracy, precision, recall, and macro</w:t>
      </w:r>
      <w:r w:rsidRPr="00E05E60">
        <w:rPr>
          <w:lang w:val="en-IL"/>
        </w:rPr>
        <w:noBreakHyphen/>
        <w:t>F1.</w:t>
      </w:r>
      <w:r w:rsidRPr="00E05E60">
        <w:rPr>
          <w:lang w:val="en-IL"/>
        </w:rPr>
        <w:br/>
        <w:t xml:space="preserve">• Accuracy </w:t>
      </w:r>
      <w:proofErr w:type="gramStart"/>
      <w:r w:rsidRPr="00E05E60">
        <w:rPr>
          <w:lang w:val="en-IL"/>
        </w:rPr>
        <w:t>change</w:t>
      </w:r>
      <w:proofErr w:type="gramEnd"/>
      <w:r w:rsidRPr="00E05E60">
        <w:rPr>
          <w:lang w:val="en-IL"/>
        </w:rPr>
        <w:t xml:space="preserve"> relative to the raw model.</w:t>
      </w:r>
      <w:r w:rsidRPr="00E05E60">
        <w:rPr>
          <w:lang w:val="en-IL"/>
        </w:rPr>
        <w:br/>
        <w:t>• End</w:t>
      </w:r>
      <w:r w:rsidRPr="00E05E60">
        <w:rPr>
          <w:lang w:val="en-IL"/>
        </w:rPr>
        <w:noBreakHyphen/>
        <w:t>to</w:t>
      </w:r>
      <w:r w:rsidRPr="00E05E60">
        <w:rPr>
          <w:lang w:val="en-IL"/>
        </w:rPr>
        <w:noBreakHyphen/>
        <w:t>end latency from prompt assembly to first token, averaged over 1 000 samples on both GPU and CPU</w:t>
      </w:r>
      <w:r w:rsidRPr="00E05E60">
        <w:rPr>
          <w:lang w:val="en-IL"/>
        </w:rPr>
        <w:noBreakHyphen/>
        <w:t>only machines.</w:t>
      </w:r>
      <w:r w:rsidRPr="00E05E60">
        <w:rPr>
          <w:lang w:val="en-IL"/>
        </w:rPr>
        <w:br/>
        <w:t>All seeds, dataset splits, and checkpoints are fixed and logged for reproducibility.</w:t>
      </w:r>
    </w:p>
    <w:p w14:paraId="4D58F0F0" w14:textId="77777777" w:rsidR="00E05E60" w:rsidRPr="00E05E60" w:rsidRDefault="00E05E60" w:rsidP="00E05E60">
      <w:pPr>
        <w:rPr>
          <w:b/>
          <w:bCs/>
          <w:lang w:val="en-IL"/>
        </w:rPr>
      </w:pPr>
      <w:r w:rsidRPr="00E05E60">
        <w:rPr>
          <w:b/>
          <w:bCs/>
          <w:lang w:val="en-IL"/>
        </w:rPr>
        <w:t>Implementation Notes</w:t>
      </w:r>
    </w:p>
    <w:p w14:paraId="68200B5D" w14:textId="4BC76710" w:rsidR="00E05E60" w:rsidRPr="00E05E60" w:rsidRDefault="00E05E60" w:rsidP="00E05E60">
      <w:pPr>
        <w:rPr>
          <w:lang w:val="en-IL"/>
        </w:rPr>
      </w:pPr>
      <w:r w:rsidRPr="00E05E60">
        <w:rPr>
          <w:lang w:val="en-IL"/>
        </w:rPr>
        <w:t xml:space="preserve">Evaluation relies solely on </w:t>
      </w:r>
      <w:proofErr w:type="spellStart"/>
      <w:r w:rsidRPr="00E05E60">
        <w:rPr>
          <w:lang w:val="en-IL"/>
        </w:rPr>
        <w:t>HuggingFace</w:t>
      </w:r>
      <w:proofErr w:type="spellEnd"/>
      <w:r w:rsidRPr="00E05E60">
        <w:rPr>
          <w:lang w:val="en-IL"/>
        </w:rPr>
        <w:t> transformers 4.41 and llama</w:t>
      </w:r>
      <w:r w:rsidRPr="00E05E60">
        <w:rPr>
          <w:lang w:val="en-IL"/>
        </w:rPr>
        <w:noBreakHyphen/>
      </w:r>
      <w:proofErr w:type="spellStart"/>
      <w:r w:rsidRPr="00E05E60">
        <w:rPr>
          <w:lang w:val="en-IL"/>
        </w:rPr>
        <w:t>cpp</w:t>
      </w:r>
      <w:proofErr w:type="spellEnd"/>
      <w:r w:rsidRPr="00E05E60">
        <w:rPr>
          <w:lang w:val="en-IL"/>
        </w:rPr>
        <w:noBreakHyphen/>
        <w:t>python 0.3.8, allowing fully offline runs. Fine</w:t>
      </w:r>
      <w:r w:rsidRPr="00E05E60">
        <w:rPr>
          <w:lang w:val="en-IL"/>
        </w:rPr>
        <w:noBreakHyphen/>
        <w:t xml:space="preserve">tunes use PEFT </w:t>
      </w:r>
      <w:proofErr w:type="spellStart"/>
      <w:r w:rsidRPr="00E05E60">
        <w:rPr>
          <w:lang w:val="en-IL"/>
        </w:rPr>
        <w:t>LoRA</w:t>
      </w:r>
      <w:proofErr w:type="spellEnd"/>
      <w:r w:rsidRPr="00E05E60">
        <w:rPr>
          <w:lang w:val="en-IL"/>
        </w:rPr>
        <w:t>; extra parameters weigh only 90 MB on disk. The harness (</w:t>
      </w:r>
      <w:proofErr w:type="spellStart"/>
      <w:r w:rsidRPr="00E05E60">
        <w:rPr>
          <w:lang w:val="en-IL"/>
        </w:rPr>
        <w:t>src</w:t>
      </w:r>
      <w:proofErr w:type="spellEnd"/>
      <w:r w:rsidRPr="00E05E60">
        <w:rPr>
          <w:lang w:val="en-IL"/>
        </w:rPr>
        <w:t>/eval.py) streams each sample, captures logits and decisions, and writes JSONL for analysis.</w:t>
      </w:r>
    </w:p>
    <w:p w14:paraId="3060E95E" w14:textId="6B79B2E2" w:rsidR="00E05E60" w:rsidRPr="00E05E60" w:rsidRDefault="00E05E60" w:rsidP="00E05E60">
      <w:pPr>
        <w:rPr>
          <w:lang w:val="en-IL"/>
        </w:rPr>
      </w:pPr>
    </w:p>
    <w:p w14:paraId="68221933" w14:textId="77777777" w:rsidR="00E05E60" w:rsidRDefault="00E05E60">
      <w:pPr>
        <w:rPr>
          <w:b/>
          <w:bCs/>
          <w:lang w:val="en-IL"/>
        </w:rPr>
      </w:pPr>
      <w:r>
        <w:rPr>
          <w:b/>
          <w:bCs/>
          <w:lang w:val="en-IL"/>
        </w:rPr>
        <w:br w:type="page"/>
      </w:r>
    </w:p>
    <w:p w14:paraId="10E59B49" w14:textId="526B22EC" w:rsidR="00E05E60" w:rsidRPr="00E05E60" w:rsidRDefault="00E05E60" w:rsidP="00E05E60">
      <w:pPr>
        <w:rPr>
          <w:b/>
          <w:bCs/>
          <w:lang w:val="en-IL"/>
        </w:rPr>
      </w:pPr>
      <w:r w:rsidRPr="00E05E60">
        <w:rPr>
          <w:b/>
          <w:bCs/>
          <w:lang w:val="en-IL"/>
        </w:rPr>
        <w:lastRenderedPageBreak/>
        <w:t>Results &amp; Analysis</w:t>
      </w:r>
    </w:p>
    <w:p w14:paraId="5382F4B8" w14:textId="4245E8F4" w:rsidR="00E05E60" w:rsidRPr="00E05E60" w:rsidRDefault="00E05E60" w:rsidP="00171FCB">
      <w:pPr>
        <w:rPr>
          <w:b/>
          <w:bCs/>
          <w:lang w:val="en-IL"/>
        </w:rPr>
      </w:pPr>
      <w:r w:rsidRPr="00E05E60">
        <w:rPr>
          <w:b/>
          <w:bCs/>
          <w:lang w:val="en-IL"/>
        </w:rPr>
        <w:t xml:space="preserve">URL Phishing </w:t>
      </w:r>
      <w:r w:rsidR="00171FCB" w:rsidRPr="00E05E60">
        <w:rPr>
          <w:b/>
          <w:bCs/>
          <w:lang w:val="en-IL"/>
        </w:rPr>
        <w:t>Results</w:t>
      </w:r>
    </w:p>
    <w:p w14:paraId="61F30F55" w14:textId="1BC3BE75" w:rsidR="00E05E60" w:rsidRPr="00E05E60" w:rsidRDefault="00E05E60" w:rsidP="00E05E60">
      <w:pPr>
        <w:rPr>
          <w:lang w:val="en-IL"/>
        </w:rPr>
      </w:pPr>
      <w:r w:rsidRPr="00E05E60">
        <w:rPr>
          <w:lang w:val="en-IL"/>
        </w:rPr>
        <w:t xml:space="preserve">We compared five inference configurations on the </w:t>
      </w:r>
      <w:r w:rsidR="00171FCB" w:rsidRPr="00E05E60">
        <w:rPr>
          <w:lang w:val="en-IL"/>
        </w:rPr>
        <w:t xml:space="preserve">250 </w:t>
      </w:r>
      <w:r w:rsidR="00171FCB" w:rsidRPr="00171FCB">
        <w:rPr>
          <w:lang w:val="en-IL"/>
        </w:rPr>
        <w:t>test samples</w:t>
      </w:r>
      <w:r w:rsidR="00171FCB">
        <w:rPr>
          <w:lang w:val="en-IL"/>
        </w:rPr>
        <w:t>,</w:t>
      </w:r>
      <w:r w:rsidR="00171FCB" w:rsidRPr="00171FCB">
        <w:rPr>
          <w:lang w:val="en-IL"/>
        </w:rPr>
        <w:t xml:space="preserve"> </w:t>
      </w:r>
      <w:r w:rsidRPr="00E05E60">
        <w:rPr>
          <w:lang w:val="en-IL"/>
        </w:rPr>
        <w:t>URL dataset:</w:t>
      </w:r>
      <w:r>
        <w:rPr>
          <w:lang w:val="en-IL"/>
        </w:rPr>
        <w:br/>
      </w:r>
    </w:p>
    <w:p w14:paraId="44A01D93" w14:textId="422848E7" w:rsidR="00E05E60" w:rsidRPr="00E05E60" w:rsidRDefault="00E05E60" w:rsidP="00E05E60">
      <w:pPr>
        <w:numPr>
          <w:ilvl w:val="0"/>
          <w:numId w:val="12"/>
        </w:numPr>
        <w:rPr>
          <w:lang w:val="en-IL"/>
        </w:rPr>
      </w:pPr>
      <w:r w:rsidRPr="00E05E60">
        <w:rPr>
          <w:b/>
          <w:bCs/>
          <w:lang w:val="en-IL"/>
        </w:rPr>
        <w:t>No Prompt</w:t>
      </w:r>
      <w:r w:rsidRPr="00E05E60">
        <w:rPr>
          <w:lang w:val="en-IL"/>
        </w:rPr>
        <w:t xml:space="preserve"> – Without any guiding instruction the model instantly labels every URL as “Phishing,” offering no meaningful discrimination.</w:t>
      </w:r>
    </w:p>
    <w:p w14:paraId="4D9B673E" w14:textId="3A32AA60" w:rsidR="00E05E60" w:rsidRPr="00E05E60" w:rsidRDefault="00E05E60" w:rsidP="00E05E60">
      <w:pPr>
        <w:numPr>
          <w:ilvl w:val="0"/>
          <w:numId w:val="12"/>
        </w:numPr>
        <w:rPr>
          <w:lang w:val="en-IL"/>
        </w:rPr>
      </w:pPr>
      <w:r w:rsidRPr="00E05E60">
        <w:rPr>
          <w:b/>
          <w:bCs/>
          <w:lang w:val="en-IL"/>
        </w:rPr>
        <w:t>Generic Prompt</w:t>
      </w:r>
      <w:r w:rsidRPr="00E05E60">
        <w:rPr>
          <w:lang w:val="en-IL"/>
        </w:rPr>
        <w:t xml:space="preserve"> – “Decide whether the following URL is legitimate or phish.” Precision 0.83, Recall 0.90, F1 0.87, False-positive rate 0.184, False-negative rate 0.096</w:t>
      </w:r>
    </w:p>
    <w:p w14:paraId="5DD4A35E" w14:textId="1763A70A" w:rsidR="00E05E60" w:rsidRPr="00E05E60" w:rsidRDefault="00E05E60" w:rsidP="00E05E60">
      <w:pPr>
        <w:numPr>
          <w:ilvl w:val="0"/>
          <w:numId w:val="12"/>
        </w:numPr>
        <w:rPr>
          <w:lang w:val="en-IL"/>
        </w:rPr>
      </w:pPr>
      <w:r w:rsidRPr="00E05E60">
        <w:rPr>
          <w:b/>
          <w:bCs/>
          <w:lang w:val="en-IL"/>
        </w:rPr>
        <w:t>Task</w:t>
      </w:r>
      <w:r w:rsidRPr="00E05E60">
        <w:rPr>
          <w:b/>
          <w:bCs/>
          <w:lang w:val="en-IL"/>
        </w:rPr>
        <w:noBreakHyphen/>
        <w:t>Specific Prompt (Red</w:t>
      </w:r>
      <w:r w:rsidRPr="00E05E60">
        <w:rPr>
          <w:b/>
          <w:bCs/>
          <w:lang w:val="en-IL"/>
        </w:rPr>
        <w:noBreakHyphen/>
        <w:t>flag criteria)</w:t>
      </w:r>
      <w:r w:rsidRPr="00E05E60">
        <w:rPr>
          <w:lang w:val="en-IL"/>
        </w:rPr>
        <w:t xml:space="preserve"> – “Decide whether the following URL is legitimate or phish. If you detect at least two phishing red flags (e.g., </w:t>
      </w:r>
      <w:proofErr w:type="spellStart"/>
      <w:r w:rsidRPr="00E05E60">
        <w:rPr>
          <w:lang w:val="en-IL"/>
        </w:rPr>
        <w:t>punycode</w:t>
      </w:r>
      <w:proofErr w:type="spellEnd"/>
      <w:r w:rsidRPr="00E05E60">
        <w:rPr>
          <w:lang w:val="en-IL"/>
        </w:rPr>
        <w:t>, IP address host, credential keywords), mark it as phish; otherwise treat it as legitimate.” Precision 0.92, Recall 0.79, F1 0.85, False</w:t>
      </w:r>
      <w:r w:rsidRPr="00E05E60">
        <w:rPr>
          <w:lang w:val="en-IL"/>
        </w:rPr>
        <w:noBreakHyphen/>
        <w:t>positive rate 0.072, False</w:t>
      </w:r>
      <w:r w:rsidRPr="00E05E60">
        <w:rPr>
          <w:lang w:val="en-IL"/>
        </w:rPr>
        <w:noBreakHyphen/>
        <w:t>negative rate 0.208</w:t>
      </w:r>
    </w:p>
    <w:p w14:paraId="418C31ED" w14:textId="52FDED2E" w:rsidR="00E05E60" w:rsidRPr="00E05E60" w:rsidRDefault="00E05E60" w:rsidP="00E05E60">
      <w:pPr>
        <w:numPr>
          <w:ilvl w:val="0"/>
          <w:numId w:val="12"/>
        </w:numPr>
        <w:rPr>
          <w:lang w:val="en-IL"/>
        </w:rPr>
      </w:pPr>
      <w:r w:rsidRPr="00E05E60">
        <w:rPr>
          <w:b/>
          <w:bCs/>
          <w:lang w:val="en-IL"/>
        </w:rPr>
        <w:t>Task</w:t>
      </w:r>
      <w:r w:rsidRPr="00E05E60">
        <w:rPr>
          <w:b/>
          <w:bCs/>
          <w:lang w:val="en-IL"/>
        </w:rPr>
        <w:noBreakHyphen/>
        <w:t>Specific Prompt (Four</w:t>
      </w:r>
      <w:r w:rsidRPr="00E05E60">
        <w:rPr>
          <w:b/>
          <w:bCs/>
          <w:lang w:val="en-IL"/>
        </w:rPr>
        <w:noBreakHyphen/>
        <w:t>stage analysis)</w:t>
      </w:r>
      <w:r w:rsidRPr="00E05E60">
        <w:rPr>
          <w:lang w:val="en-IL"/>
        </w:rPr>
        <w:t xml:space="preserve"> – “Analyse the URL in four stages—host, path, query, then overall—flagging IP hosts, high</w:t>
      </w:r>
      <w:r w:rsidRPr="00E05E60">
        <w:rPr>
          <w:lang w:val="en-IL"/>
        </w:rPr>
        <w:noBreakHyphen/>
        <w:t xml:space="preserve">risk </w:t>
      </w:r>
      <w:proofErr w:type="spellStart"/>
      <w:r w:rsidRPr="00E05E60">
        <w:rPr>
          <w:lang w:val="en-IL"/>
        </w:rPr>
        <w:t>TLDs</w:t>
      </w:r>
      <w:proofErr w:type="spellEnd"/>
      <w:r w:rsidRPr="00E05E60">
        <w:rPr>
          <w:lang w:val="en-IL"/>
        </w:rPr>
        <w:t>, suspicious keywords, and obfuscated encodings before reaching a verdict of legitimate or phish.” Precision 0.79, Recall 0.96, F1 0.87, False</w:t>
      </w:r>
      <w:r w:rsidRPr="00E05E60">
        <w:rPr>
          <w:lang w:val="en-IL"/>
        </w:rPr>
        <w:noBreakHyphen/>
        <w:t>positive rate 0.248, False</w:t>
      </w:r>
      <w:r w:rsidRPr="00E05E60">
        <w:rPr>
          <w:lang w:val="en-IL"/>
        </w:rPr>
        <w:noBreakHyphen/>
        <w:t xml:space="preserve">negative rate 0.04; notably only </w:t>
      </w:r>
      <w:r w:rsidRPr="00E05E60">
        <w:rPr>
          <w:b/>
          <w:bCs/>
          <w:lang w:val="en-IL"/>
        </w:rPr>
        <w:t>5 false negatives</w:t>
      </w:r>
      <w:r w:rsidRPr="00E05E60">
        <w:rPr>
          <w:lang w:val="en-IL"/>
        </w:rPr>
        <w:t>, the lowest FN count among all prompt variants.</w:t>
      </w:r>
    </w:p>
    <w:p w14:paraId="44EB0DE3" w14:textId="0C97201A" w:rsidR="00E05E60" w:rsidRDefault="00E05E60" w:rsidP="00E05E60">
      <w:pPr>
        <w:numPr>
          <w:ilvl w:val="0"/>
          <w:numId w:val="12"/>
        </w:numPr>
        <w:rPr>
          <w:lang w:val="en-IL"/>
        </w:rPr>
      </w:pPr>
      <w:proofErr w:type="spellStart"/>
      <w:r w:rsidRPr="00E05E60">
        <w:rPr>
          <w:b/>
          <w:bCs/>
          <w:lang w:val="en-IL"/>
        </w:rPr>
        <w:t>LoRA</w:t>
      </w:r>
      <w:proofErr w:type="spellEnd"/>
      <w:r w:rsidRPr="00E05E60">
        <w:rPr>
          <w:b/>
          <w:bCs/>
          <w:lang w:val="en-IL"/>
        </w:rPr>
        <w:t xml:space="preserve"> Fine</w:t>
      </w:r>
      <w:r w:rsidRPr="00E05E60">
        <w:rPr>
          <w:b/>
          <w:bCs/>
          <w:lang w:val="en-IL"/>
        </w:rPr>
        <w:noBreakHyphen/>
        <w:t>Tune</w:t>
      </w:r>
      <w:r w:rsidRPr="00E05E60">
        <w:rPr>
          <w:lang w:val="en-IL"/>
        </w:rPr>
        <w:t xml:space="preserve"> – model adapted with </w:t>
      </w:r>
      <w:proofErr w:type="spellStart"/>
      <w:r w:rsidRPr="00E05E60">
        <w:rPr>
          <w:lang w:val="en-IL"/>
        </w:rPr>
        <w:t>LoRA</w:t>
      </w:r>
      <w:proofErr w:type="spellEnd"/>
      <w:r w:rsidRPr="00E05E60">
        <w:rPr>
          <w:lang w:val="en-IL"/>
        </w:rPr>
        <w:t>. Precision 0.94, Recall 0.97, F1 0.95, False</w:t>
      </w:r>
      <w:r w:rsidRPr="00E05E60">
        <w:rPr>
          <w:lang w:val="en-IL"/>
        </w:rPr>
        <w:noBreakHyphen/>
        <w:t>positive rate 0.064, False</w:t>
      </w:r>
      <w:r w:rsidRPr="00E05E60">
        <w:rPr>
          <w:lang w:val="en-IL"/>
        </w:rPr>
        <w:noBreakHyphen/>
        <w:t>negative rate 0.032.</w:t>
      </w:r>
    </w:p>
    <w:p w14:paraId="593B0F1D" w14:textId="182785F4" w:rsidR="00E05E60" w:rsidRPr="00E05E60" w:rsidRDefault="00E05E60" w:rsidP="00E05E60">
      <w:pPr>
        <w:ind w:left="720"/>
        <w:rPr>
          <w:lang w:val="en-IL"/>
        </w:rPr>
      </w:pPr>
      <w:r>
        <w:rPr>
          <w:b/>
          <w:bCs/>
          <w:noProof/>
          <w:lang w:val="en-IL"/>
        </w:rPr>
        <w:drawing>
          <wp:anchor distT="0" distB="0" distL="114300" distR="114300" simplePos="0" relativeHeight="251659264" behindDoc="1" locked="0" layoutInCell="1" allowOverlap="1" wp14:anchorId="400B50FB" wp14:editId="66E8A8F7">
            <wp:simplePos x="0" y="0"/>
            <wp:positionH relativeFrom="column">
              <wp:posOffset>-807720</wp:posOffset>
            </wp:positionH>
            <wp:positionV relativeFrom="paragraph">
              <wp:posOffset>419735</wp:posOffset>
            </wp:positionV>
            <wp:extent cx="4602480" cy="2531293"/>
            <wp:effectExtent l="0" t="0" r="7620" b="2540"/>
            <wp:wrapNone/>
            <wp:docPr id="148543544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53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51A2A" w14:textId="13D61D1C" w:rsidR="00E05E60" w:rsidRPr="00E05E60" w:rsidRDefault="00E05E60" w:rsidP="00E05E60">
      <w:pPr>
        <w:rPr>
          <w:lang w:val="en-IL"/>
        </w:rPr>
      </w:pPr>
      <w:r>
        <w:rPr>
          <w:noProof/>
          <w:lang w:val="en-IL"/>
        </w:rPr>
        <w:drawing>
          <wp:anchor distT="0" distB="0" distL="114300" distR="114300" simplePos="0" relativeHeight="251660288" behindDoc="0" locked="0" layoutInCell="1" allowOverlap="1" wp14:anchorId="0BAD1499" wp14:editId="4E373857">
            <wp:simplePos x="0" y="0"/>
            <wp:positionH relativeFrom="column">
              <wp:posOffset>3048000</wp:posOffset>
            </wp:positionH>
            <wp:positionV relativeFrom="paragraph">
              <wp:posOffset>676275</wp:posOffset>
            </wp:positionV>
            <wp:extent cx="3566160" cy="1333500"/>
            <wp:effectExtent l="0" t="0" r="0" b="0"/>
            <wp:wrapNone/>
            <wp:docPr id="113274132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4AC21F" w14:textId="25893BBD" w:rsidR="00E05E60" w:rsidRPr="00E05E60" w:rsidRDefault="00E05E60" w:rsidP="00E05E60">
      <w:pPr>
        <w:rPr>
          <w:lang w:val="en-IL"/>
        </w:rPr>
      </w:pPr>
    </w:p>
    <w:p w14:paraId="67351210" w14:textId="77777777" w:rsidR="00E05E60" w:rsidRDefault="00E05E60">
      <w:pPr>
        <w:rPr>
          <w:b/>
          <w:bCs/>
          <w:lang w:val="en-IL"/>
        </w:rPr>
      </w:pPr>
      <w:r>
        <w:rPr>
          <w:b/>
          <w:bCs/>
          <w:lang w:val="en-IL"/>
        </w:rPr>
        <w:br w:type="page"/>
      </w:r>
    </w:p>
    <w:p w14:paraId="000601A6" w14:textId="15011FFE" w:rsidR="00E05E60" w:rsidRPr="00E05E60" w:rsidRDefault="00E05E60" w:rsidP="00E05E60">
      <w:pPr>
        <w:rPr>
          <w:b/>
          <w:bCs/>
          <w:lang w:val="en-IL"/>
        </w:rPr>
      </w:pPr>
      <w:r w:rsidRPr="00E05E60">
        <w:rPr>
          <w:b/>
          <w:bCs/>
          <w:lang w:val="en-IL"/>
        </w:rPr>
        <w:lastRenderedPageBreak/>
        <w:t>References</w:t>
      </w:r>
    </w:p>
    <w:p w14:paraId="0179DD61" w14:textId="77777777" w:rsidR="00E05E60" w:rsidRPr="00E05E60" w:rsidRDefault="00E05E60" w:rsidP="00E05E60">
      <w:pPr>
        <w:numPr>
          <w:ilvl w:val="0"/>
          <w:numId w:val="13"/>
        </w:numPr>
        <w:rPr>
          <w:lang w:val="en-IL"/>
        </w:rPr>
      </w:pPr>
      <w:r w:rsidRPr="00E05E60">
        <w:rPr>
          <w:lang w:val="en-IL"/>
        </w:rPr>
        <w:t xml:space="preserve">Liu, P. et al. (2023). </w:t>
      </w:r>
      <w:r w:rsidRPr="00E05E60">
        <w:rPr>
          <w:i/>
          <w:iCs/>
          <w:lang w:val="en-IL"/>
        </w:rPr>
        <w:t>Prompting GPT</w:t>
      </w:r>
      <w:r w:rsidRPr="00E05E60">
        <w:rPr>
          <w:i/>
          <w:iCs/>
          <w:lang w:val="en-IL"/>
        </w:rPr>
        <w:noBreakHyphen/>
        <w:t>3 for Improved Few</w:t>
      </w:r>
      <w:r w:rsidRPr="00E05E60">
        <w:rPr>
          <w:i/>
          <w:iCs/>
          <w:lang w:val="en-IL"/>
        </w:rPr>
        <w:noBreakHyphen/>
        <w:t>Shot Performance.</w:t>
      </w:r>
    </w:p>
    <w:p w14:paraId="3B2E7BD3" w14:textId="77777777" w:rsidR="00E05E60" w:rsidRPr="00E05E60" w:rsidRDefault="00E05E60" w:rsidP="00E05E60">
      <w:pPr>
        <w:numPr>
          <w:ilvl w:val="0"/>
          <w:numId w:val="13"/>
        </w:numPr>
        <w:rPr>
          <w:lang w:val="en-IL"/>
        </w:rPr>
      </w:pPr>
      <w:r w:rsidRPr="00E05E60">
        <w:rPr>
          <w:lang w:val="en-IL"/>
        </w:rPr>
        <w:t xml:space="preserve">Zhao, S. et al. (2021). </w:t>
      </w:r>
      <w:r w:rsidRPr="00E05E60">
        <w:rPr>
          <w:i/>
          <w:iCs/>
          <w:lang w:val="en-IL"/>
        </w:rPr>
        <w:t>Calibrate Before Use: Improving Few</w:t>
      </w:r>
      <w:r w:rsidRPr="00E05E60">
        <w:rPr>
          <w:i/>
          <w:iCs/>
          <w:lang w:val="en-IL"/>
        </w:rPr>
        <w:noBreakHyphen/>
        <w:t>Shot Performance of Language Models.</w:t>
      </w:r>
    </w:p>
    <w:p w14:paraId="01512DE2" w14:textId="77777777" w:rsidR="00E05E60" w:rsidRPr="00E05E60" w:rsidRDefault="00E05E60" w:rsidP="00E05E60">
      <w:pPr>
        <w:numPr>
          <w:ilvl w:val="0"/>
          <w:numId w:val="13"/>
        </w:numPr>
        <w:rPr>
          <w:lang w:val="en-IL"/>
        </w:rPr>
      </w:pPr>
      <w:r w:rsidRPr="00E05E60">
        <w:rPr>
          <w:lang w:val="en-IL"/>
        </w:rPr>
        <w:t xml:space="preserve">Wei, J. et al. (2022). </w:t>
      </w:r>
      <w:r w:rsidRPr="00E05E60">
        <w:rPr>
          <w:i/>
          <w:iCs/>
          <w:lang w:val="en-IL"/>
        </w:rPr>
        <w:t>Finetuned Language Models Are Better Instruction Followers.</w:t>
      </w:r>
    </w:p>
    <w:p w14:paraId="6DDE30F0" w14:textId="08EA46C5" w:rsidR="002D02C8" w:rsidRPr="00E05E60" w:rsidRDefault="002D02C8" w:rsidP="00E05E60">
      <w:pPr>
        <w:rPr>
          <w:lang w:val="en-IL"/>
        </w:rPr>
      </w:pPr>
    </w:p>
    <w:sectPr w:rsidR="002D02C8" w:rsidRPr="00E05E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17AD5"/>
    <w:multiLevelType w:val="multilevel"/>
    <w:tmpl w:val="3AEC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031F3"/>
    <w:multiLevelType w:val="multilevel"/>
    <w:tmpl w:val="EF9C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A14017"/>
    <w:multiLevelType w:val="multilevel"/>
    <w:tmpl w:val="FABE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473E5E"/>
    <w:multiLevelType w:val="multilevel"/>
    <w:tmpl w:val="D27E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629743">
    <w:abstractNumId w:val="8"/>
  </w:num>
  <w:num w:numId="2" w16cid:durableId="30765428">
    <w:abstractNumId w:val="6"/>
  </w:num>
  <w:num w:numId="3" w16cid:durableId="2030058728">
    <w:abstractNumId w:val="5"/>
  </w:num>
  <w:num w:numId="4" w16cid:durableId="1928271885">
    <w:abstractNumId w:val="4"/>
  </w:num>
  <w:num w:numId="5" w16cid:durableId="1424297602">
    <w:abstractNumId w:val="7"/>
  </w:num>
  <w:num w:numId="6" w16cid:durableId="1249189568">
    <w:abstractNumId w:val="3"/>
  </w:num>
  <w:num w:numId="7" w16cid:durableId="1897547729">
    <w:abstractNumId w:val="2"/>
  </w:num>
  <w:num w:numId="8" w16cid:durableId="2130589012">
    <w:abstractNumId w:val="1"/>
  </w:num>
  <w:num w:numId="9" w16cid:durableId="170687611">
    <w:abstractNumId w:val="0"/>
  </w:num>
  <w:num w:numId="10" w16cid:durableId="65955770">
    <w:abstractNumId w:val="12"/>
  </w:num>
  <w:num w:numId="11" w16cid:durableId="417796137">
    <w:abstractNumId w:val="11"/>
  </w:num>
  <w:num w:numId="12" w16cid:durableId="1083261907">
    <w:abstractNumId w:val="9"/>
  </w:num>
  <w:num w:numId="13" w16cid:durableId="11327451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744E"/>
    <w:rsid w:val="00171FCB"/>
    <w:rsid w:val="00210C53"/>
    <w:rsid w:val="0029639D"/>
    <w:rsid w:val="002D02C8"/>
    <w:rsid w:val="002E3575"/>
    <w:rsid w:val="00326F90"/>
    <w:rsid w:val="005C1C51"/>
    <w:rsid w:val="00626115"/>
    <w:rsid w:val="006C01D4"/>
    <w:rsid w:val="007A5C8D"/>
    <w:rsid w:val="00AA1D8D"/>
    <w:rsid w:val="00B47730"/>
    <w:rsid w:val="00CB0664"/>
    <w:rsid w:val="00D756D4"/>
    <w:rsid w:val="00E05E60"/>
    <w:rsid w:val="00F12E23"/>
    <w:rsid w:val="00F339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5C477"/>
  <w14:defaultImageDpi w14:val="300"/>
  <w15:docId w15:val="{C0FD1EBB-6425-4EDF-ACDD-B51E4F1F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12E23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a2"/>
    <w:uiPriority w:val="99"/>
    <w:unhideWhenUsed/>
    <w:rsid w:val="005C1C51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5C1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yedabbasraza/suspicious-tweet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mexwell/telegram-spam-or-ha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Harel Zalman</cp:lastModifiedBy>
  <cp:revision>2</cp:revision>
  <dcterms:created xsi:type="dcterms:W3CDTF">2025-06-30T16:31:00Z</dcterms:created>
  <dcterms:modified xsi:type="dcterms:W3CDTF">2025-06-30T16:31:00Z</dcterms:modified>
  <cp:category/>
</cp:coreProperties>
</file>